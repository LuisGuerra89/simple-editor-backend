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&lt;p&gt;111111&lt;/p&gt;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